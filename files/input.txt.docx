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datetime</w:t>
        <w:tab/>
        <w:t>description</w:t>
        <w:tab/>
        <w:t>longitude</w:t>
        <w:tab/>
        <w:t>latitude</w:t>
        <w:tab/>
        <w:t>elevation</w:t>
      </w:r>
    </w:p>
    <w:p>
      <w:r>
        <w:t>1</w:t>
        <w:tab/>
        <w:t>2016-10-12T12:00:00-05:00</w:t>
        <w:tab/>
        <w:t>Cesna 120</w:t>
        <w:tab/>
        <w:t>43.2583264</w:t>
        <w:tab/>
        <w:t>-81.8149807</w:t>
        <w:tab/>
        <w:t>500</w:t>
      </w:r>
    </w:p>
    <w:p>
      <w:r>
        <w:t>1</w:t>
        <w:tab/>
        <w:t>2016-10-13T12:00:00-05:00</w:t>
        <w:tab/>
        <w:t>Cesna 120</w:t>
        <w:tab/>
        <w:t>42.559112</w:t>
        <w:tab/>
        <w:t>-79.286693</w:t>
        <w:tab/>
        <w:t>550</w:t>
      </w:r>
    </w:p>
    <w:p>
      <w:r>
        <w:t>1</w:t>
        <w:tab/>
        <w:t>2016-10-14T12:00:00-05:00</w:t>
        <w:tab/>
        <w:t>Cesna 120</w:t>
        <w:tab/>
        <w:t>43.559112</w:t>
        <w:tab/>
        <w:t>-85.286693</w:t>
        <w:tab/>
        <w:t>600</w:t>
      </w:r>
    </w:p>
    <w:p>
      <w:r>
        <w:t>1</w:t>
        <w:tab/>
        <w:t>2016-10-15T12:00:00-05:00</w:t>
        <w:tab/>
        <w:t>Cesna 120</w:t>
        <w:tab/>
        <w:t>42.3119735</w:t>
        <w:tab/>
        <w:t>-83.0941179</w:t>
        <w:tab/>
        <w:t>650</w:t>
      </w:r>
    </w:p>
    <w:p>
      <w:r>
        <w:t>2</w:t>
        <w:tab/>
        <w:t>2016-10-12T12:00:00-05:00</w:t>
        <w:tab/>
        <w:t>DC-6 Twin Otter</w:t>
        <w:tab/>
        <w:t>43.459112</w:t>
        <w:tab/>
        <w:t>-80.386693</w:t>
        <w:tab/>
        <w:t>500</w:t>
      </w:r>
    </w:p>
    <w:p>
      <w:r>
        <w:t>2</w:t>
        <w:tab/>
        <w:t>2016-10-13T12:00:00-05:00</w:t>
        <w:tab/>
        <w:t>DC-6 Twin Otter</w:t>
        <w:tab/>
        <w:t>42.459112</w:t>
        <w:tab/>
        <w:t>-79.386693</w:t>
        <w:tab/>
        <w:t>550</w:t>
      </w:r>
    </w:p>
    <w:p>
      <w:r>
        <w:t>2</w:t>
        <w:tab/>
        <w:t>2016-10-14T12:00:00-05:00</w:t>
        <w:tab/>
        <w:t>DC-6 Twin Otter</w:t>
        <w:tab/>
        <w:t>43.459112</w:t>
        <w:tab/>
        <w:t>-85.386693</w:t>
        <w:tab/>
        <w:t>450</w:t>
      </w:r>
    </w:p>
    <w:p>
      <w:r>
        <w:t>2</w:t>
        <w:tab/>
        <w:t>2016-10-15T12:00:00-05:00</w:t>
        <w:tab/>
        <w:t>DC-6 Twin Otter</w:t>
        <w:tab/>
        <w:t>44.459112</w:t>
        <w:tab/>
        <w:t>-81.386693</w:t>
        <w:tab/>
        <w:t>400</w:t>
      </w:r>
    </w:p>
    <w:p>
      <w:r>
        <w:t>3</w:t>
        <w:tab/>
        <w:t>2016-10-15T12:00:00-05:00</w:t>
        <w:tab/>
        <w:t>Piper M600</w:t>
        <w:tab/>
        <w:t>44.459112</w:t>
        <w:tab/>
        <w:t>-81.386693</w:t>
        <w:tab/>
        <w:t>500</w:t>
      </w:r>
    </w:p>
    <w:p>
      <w:r>
        <w:t>3</w:t>
        <w:tab/>
        <w:t>2016-10-15T12:00:00-05:00</w:t>
        <w:tab/>
        <w:t>Piper M600</w:t>
        <w:tab/>
        <w:t>45.459112</w:t>
        <w:tab/>
        <w:t>-82.386693</w:t>
        <w:tab/>
        <w:t>600</w:t>
      </w:r>
    </w:p>
    <w:p>
      <w:r>
        <w:t>3</w:t>
        <w:tab/>
        <w:t>2016-10-15T12:00:00-05:00</w:t>
        <w:tab/>
        <w:t>Piper M600</w:t>
        <w:tab/>
        <w:t>46.459112</w:t>
        <w:tab/>
        <w:t>-83.386693</w:t>
        <w:tab/>
        <w:t>700</w:t>
      </w:r>
    </w:p>
    <w:p>
      <w:r>
        <w:t>3</w:t>
        <w:tab/>
        <w:t>2016-10-15T12:00:00-05:00</w:t>
        <w:tab/>
        <w:t>Piper M600</w:t>
        <w:tab/>
        <w:t>47.459112</w:t>
        <w:tab/>
        <w:t>-84.386693</w:t>
        <w:tab/>
        <w:t>800</w:t>
      </w:r>
    </w:p>
    <w:p>
      <w:r>
        <w:t>3</w:t>
        <w:tab/>
        <w:t>2016-10-15T12:00:00-05:00</w:t>
        <w:tab/>
        <w:t>Piper M600</w:t>
        <w:tab/>
        <w:t>48.459112</w:t>
        <w:tab/>
        <w:t>-85.386693</w:t>
        <w:tab/>
        <w:t>900</w:t>
      </w:r>
    </w:p>
    <w:p>
      <w:r>
        <w:t>4</w:t>
        <w:tab/>
        <w:t>2017-08-04T14:20:38-05:00</w:t>
        <w:tab/>
        <w:t>Art Boom 6500</w:t>
        <w:tab/>
        <w:t>43.7634618</w:t>
        <w:tab/>
        <w:t>-79.3688191</w:t>
        <w:tab/>
        <w:t>800</w:t>
      </w:r>
    </w:p>
    <w:p>
      <w:r>
        <w:t>4</w:t>
        <w:tab/>
        <w:t>2017-08-04T16:20:38-05:00</w:t>
        <w:tab/>
        <w:t>Art Boom 6500</w:t>
        <w:tab/>
        <w:t>43.8001468</w:t>
        <w:tab/>
        <w:t>-79.2342365</w:t>
        <w:tab/>
        <w:t>400</w:t>
      </w:r>
    </w:p>
    <w:p>
      <w:r>
        <w:t>4</w:t>
        <w:tab/>
        <w:t>2017-08-04T14:20:38-05:00</w:t>
        <w:tab/>
        <w:t>Art Boom 6500</w:t>
        <w:tab/>
        <w:t>44.51165</w:t>
        <w:tab/>
        <w:t>-80.1239422</w:t>
        <w:tab/>
        <w:t>550</w:t>
      </w:r>
    </w:p>
    <w:p>
      <w:r>
        <w:t>4</w:t>
        <w:tab/>
        <w:t>2017-08-04T14:20:38-05:00</w:t>
        <w:tab/>
        <w:t>Art Boom 6500</w:t>
        <w:tab/>
        <w:t>43.1501439</w:t>
        <w:tab/>
        <w:t>-79.0504945</w:t>
        <w:tab/>
        <w:t>300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